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John Doe</w:t>
      </w:r>
    </w:p>
    <w:p>
      <w:r>
        <w:t>New York, NY | (555) 123-4567 | john.doe@email.com | linkedin.com/in/johndoe</w:t>
      </w:r>
    </w:p>
    <w:p>
      <w:pPr>
        <w:pStyle w:val="Heading2"/>
      </w:pPr>
      <w:r>
        <w:t>Skills</w:t>
      </w:r>
    </w:p>
    <w:p>
      <w:r>
        <w:t>• Early Childhood Education</w:t>
        <w:br/>
        <w:t>• Classroom Management</w:t>
        <w:br/>
        <w:t>• Curriculum Planning</w:t>
        <w:br/>
        <w:t>• Child Development</w:t>
      </w:r>
    </w:p>
    <w:p>
      <w:pPr>
        <w:pStyle w:val="Heading2"/>
      </w:pPr>
      <w:r>
        <w:t>Experience</w:t>
      </w:r>
    </w:p>
    <w:p>
      <w:r>
        <w:t>Preschool Teacher – Little Stars Academy, New York, NY</w:t>
        <w:br/>
        <w:t>Jan 2021 – Present</w:t>
        <w:br/>
        <w:t>- Designed age-appropriate lesson plans for children aged 3–5.</w:t>
        <w:br/>
        <w:t>- Maintained a safe and engaging classroom environment.</w:t>
      </w:r>
    </w:p>
    <w:p>
      <w:r>
        <w:t>Assistant Teacher – Bright Minds School, New York, NY</w:t>
        <w:br/>
        <w:t>Aug 2018 – Dec 2020</w:t>
        <w:br/>
        <w:t>- Supported lead teacher in daily classroom activities.</w:t>
        <w:br/>
        <w:t>- Assisted in preparing educational materials and activities.</w:t>
      </w:r>
    </w:p>
    <w:p>
      <w:pPr>
        <w:pStyle w:val="Heading2"/>
      </w:pPr>
      <w:r>
        <w:t>Education</w:t>
      </w:r>
    </w:p>
    <w:p>
      <w:r>
        <w:t>Bachelor’s in Early Childhood Education – New York University, 2018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