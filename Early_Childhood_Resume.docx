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New York, NY | (555) 123-4567 | john.doe@email.com | linkedin.com/in/johndoe</w:t>
      </w:r>
    </w:p>
    <w:p>
      <w:pPr>
        <w:pStyle w:val="Heading1"/>
      </w:pPr>
      <w:r>
        <w:t>Professional Summary</w:t>
      </w:r>
    </w:p>
    <w:p>
      <w:r>
        <w:t>Compassionate Early Childhood Educator with 3+ years of experience in UPK and daycare programs. Skilled at managing classrooms, supporting child development, and fostering family communication.</w:t>
      </w:r>
    </w:p>
    <w:p>
      <w:pPr>
        <w:pStyle w:val="Heading1"/>
      </w:pPr>
      <w:r>
        <w:t>Core Competencies</w:t>
      </w:r>
    </w:p>
    <w:p>
      <w:r>
        <w:t>• Early Childhood Development</w:t>
        <w:br/>
        <w:t>• Classroom Management</w:t>
        <w:br/>
        <w:t>• Parent Communication</w:t>
        <w:br/>
        <w:t>• UPK &amp; Daycare Experience</w:t>
        <w:br/>
        <w:t>• Safety &amp; Child Welfare</w:t>
      </w:r>
    </w:p>
    <w:p>
      <w:pPr>
        <w:pStyle w:val="Heading1"/>
      </w:pPr>
      <w:r>
        <w:t>Professional Experience</w:t>
      </w:r>
    </w:p>
    <w:p>
      <w:r>
        <w:rPr>
          <w:b/>
        </w:rPr>
        <w:t xml:space="preserve">Assistant Teacher — Sunrise Early Learning Center, New York, NY </w:t>
      </w:r>
    </w:p>
    <w:p>
      <w:r>
        <w:t>Jan 2022 – Present</w:t>
        <w:br/>
        <w:t>- Supported lead teacher for children ages 3–5 in a UPK program.</w:t>
        <w:br/>
        <w:t>- Assisted in activity planning, classroom management, and daily routines.</w:t>
        <w:br/>
        <w:t>- Communicated progress with families and provided substitute coverage when needed.</w:t>
      </w:r>
    </w:p>
    <w:p>
      <w:r>
        <w:rPr>
          <w:b/>
        </w:rPr>
        <w:t xml:space="preserve">Daycare Provider — Little Sprouts Daycare, New York, NY </w:t>
      </w:r>
    </w:p>
    <w:p>
      <w:r>
        <w:t>Jun 2020 – Dec 2021</w:t>
        <w:br/>
        <w:t>- Supervised infants and toddlers in a daycare setting.</w:t>
        <w:br/>
        <w:t>- Designed age-appropriate play activities supporting developmental milestones.</w:t>
        <w:br/>
        <w:t>- Maintained safety, hygiene, and documentation for each child.</w:t>
      </w:r>
    </w:p>
    <w:p>
      <w:pPr>
        <w:pStyle w:val="Heading1"/>
      </w:pPr>
      <w:r>
        <w:t>Education</w:t>
      </w:r>
    </w:p>
    <w:p>
      <w:r>
        <w:t>Associate’s Degree in Early Childhood Education — CUNY, New York, 2020</w:t>
      </w:r>
    </w:p>
    <w:p>
      <w:pPr>
        <w:pStyle w:val="Heading1"/>
      </w:pPr>
      <w:r>
        <w:t>Certifications</w:t>
      </w:r>
    </w:p>
    <w:p>
      <w:r>
        <w:t>• CPR &amp; First Aid Certified</w:t>
        <w:br/>
        <w:t>• Child Development Associate (CDA)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